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Transcribed Receipt</w:t>
      </w:r>
    </w:p>
    <w:p>
      <w:r>
        <w:t>Store: General Supplies Co.</w:t>
      </w:r>
    </w:p>
    <w:p>
      <w:r>
        <w:t>Date: 06/10/2024</w:t>
      </w:r>
    </w:p>
    <w:p>
      <w:r>
        <w:t>Itemized Purchases:</w:t>
      </w:r>
    </w:p>
    <w:p>
      <w:r>
        <w:t>- Pens (3-pack): $4.99</w:t>
      </w:r>
    </w:p>
    <w:p>
      <w:r>
        <w:t>- Legal Pads (2): $7.50</w:t>
      </w:r>
    </w:p>
    <w:p>
      <w:r>
        <w:t>- Binder Clips: $2.25</w:t>
      </w:r>
    </w:p>
    <w:p>
      <w:r>
        <w:t>Total: $14.74</w:t>
      </w:r>
    </w:p>
    <w:p>
      <w:r>
        <w:t>Transcribed from a scanned PDF receipt.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